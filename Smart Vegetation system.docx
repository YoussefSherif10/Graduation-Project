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E7C0E" w14:textId="77777777" w:rsidR="00293254" w:rsidRDefault="00293254">
      <w:pPr>
        <w:pStyle w:val="Title"/>
        <w:rPr>
          <w:rtl/>
        </w:rPr>
      </w:pPr>
    </w:p>
    <w:p w14:paraId="6D83EC59" w14:textId="00D06C7C" w:rsidR="003312ED" w:rsidRDefault="00293254">
      <w:pPr>
        <w:pStyle w:val="Title"/>
        <w:rPr>
          <w:rFonts w:hint="cs"/>
          <w:rtl/>
          <w:lang w:bidi="ar-EG"/>
        </w:rPr>
      </w:pPr>
      <w:r>
        <w:t>Smart Vegetation system</w:t>
      </w:r>
    </w:p>
    <w:p w14:paraId="790F0C89" w14:textId="3B3F2738" w:rsidR="003312ED" w:rsidRDefault="003312ED">
      <w:pPr>
        <w:pStyle w:val="Subtitle"/>
      </w:pPr>
    </w:p>
    <w:p w14:paraId="5160EDDD" w14:textId="77777777" w:rsidR="003312ED" w:rsidRDefault="0075134A">
      <w:pPr>
        <w:pStyle w:val="Heading1"/>
      </w:pPr>
      <w:sdt>
        <w:sdtPr>
          <w:alias w:val="Overview:"/>
          <w:tag w:val="Overview:"/>
          <w:id w:val="1877890496"/>
          <w:placeholder>
            <w:docPart w:val="2C0B97F7AF344CE9B48CCCEC29C8B719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0E920823" w14:textId="77777777" w:rsidR="003312ED" w:rsidRDefault="0075134A">
      <w:pPr>
        <w:pStyle w:val="Heading2"/>
      </w:pPr>
      <w:sdt>
        <w:sdtPr>
          <w:alias w:val="Project Background and Description:"/>
          <w:tag w:val="Project Background and Description:"/>
          <w:id w:val="1787619282"/>
          <w:placeholder>
            <w:docPart w:val="DBEB83C6EAB5430693F4946D013A7F02"/>
          </w:placeholder>
          <w:temporary/>
          <w:showingPlcHdr/>
          <w15:appearance w15:val="hidden"/>
        </w:sdtPr>
        <w:sdtEndPr/>
        <w:sdtContent>
          <w:r w:rsidR="000A0612" w:rsidRPr="00B5042B">
            <w:rPr>
              <w:sz w:val="28"/>
              <w:szCs w:val="28"/>
            </w:rPr>
            <w:t>Project Background and Description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313358B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34ED9D2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2EA8F89" wp14:editId="6B915B80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A9B4F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E02F8E5" w14:textId="5119F2D5" w:rsidR="005D4DC9" w:rsidRPr="00B5042B" w:rsidRDefault="00B5042B" w:rsidP="00B5042B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b/>
                <w:bCs/>
                <w:sz w:val="20"/>
                <w:szCs w:val="20"/>
                <w:rtl/>
                <w:lang w:bidi="ar-EG"/>
              </w:rPr>
            </w:pPr>
            <w:r w:rsidRPr="00B5042B">
              <w:rPr>
                <w:b/>
                <w:bCs/>
                <w:sz w:val="20"/>
                <w:szCs w:val="20"/>
              </w:rPr>
              <w:t>The project is about Hydroponics and how to replace the soil and sun as they cause a lot of problems, where hydroponics can overcome these problems with ease and find a solution for every user even make it easier by automating it, fully monitored, where you only need to put the seed and leave it to become a plant with no intervention</w:t>
            </w:r>
            <w:r w:rsidR="004D3098">
              <w:rPr>
                <w:b/>
                <w:bCs/>
                <w:sz w:val="20"/>
                <w:szCs w:val="20"/>
              </w:rPr>
              <w:t xml:space="preserve"> in a very small area or even big as it’s needed. It only needs </w:t>
            </w:r>
            <w:r w:rsidR="00120B11">
              <w:rPr>
                <w:b/>
                <w:bCs/>
                <w:sz w:val="20"/>
                <w:szCs w:val="20"/>
              </w:rPr>
              <w:t>water,</w:t>
            </w:r>
            <w:r w:rsidR="004D3098">
              <w:rPr>
                <w:b/>
                <w:bCs/>
                <w:sz w:val="20"/>
                <w:szCs w:val="20"/>
              </w:rPr>
              <w:t xml:space="preserve"> and the rest is on us.</w:t>
            </w:r>
          </w:p>
        </w:tc>
      </w:tr>
    </w:tbl>
    <w:p w14:paraId="72F9F2DB" w14:textId="77777777" w:rsidR="003312ED" w:rsidRDefault="003312ED"/>
    <w:p w14:paraId="79E6A1D5" w14:textId="77777777" w:rsidR="003312ED" w:rsidRDefault="0075134A">
      <w:pPr>
        <w:pStyle w:val="Heading2"/>
      </w:pPr>
      <w:sdt>
        <w:sdtPr>
          <w:alias w:val="Project Scope:"/>
          <w:tag w:val="Project Scope:"/>
          <w:id w:val="-1612591818"/>
          <w:placeholder>
            <w:docPart w:val="149BA4FB044B47CCAE3AFA70558C9636"/>
          </w:placeholder>
          <w:temporary/>
          <w:showingPlcHdr/>
          <w15:appearance w15:val="hidden"/>
        </w:sdtPr>
        <w:sdtEndPr/>
        <w:sdtContent>
          <w:r w:rsidR="001A728E" w:rsidRPr="00B5042B">
            <w:rPr>
              <w:sz w:val="28"/>
              <w:szCs w:val="28"/>
            </w:rPr>
            <w:t>Project Scope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93D220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FDB665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2702A72" wp14:editId="64193572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1E2F8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B2C51E" w14:textId="77777777" w:rsidR="004D3098" w:rsidRDefault="008D6D77" w:rsidP="004D30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Cs w:val="20"/>
              </w:rPr>
            </w:pPr>
            <w:r>
              <w:t xml:space="preserve"> </w:t>
            </w:r>
            <w:r w:rsidR="004D3098">
              <w:rPr>
                <w:b/>
                <w:bCs/>
                <w:sz w:val="20"/>
                <w:szCs w:val="20"/>
              </w:rPr>
              <w:t>It aims to make the agriculture easier, faster, more efficient, different areas and sizes, and even with minimum cost to meet every one’s requirement</w:t>
            </w:r>
            <w:r w:rsidR="004D3098">
              <w:rPr>
                <w:b/>
                <w:bCs/>
                <w:szCs w:val="20"/>
              </w:rPr>
              <w:t>.</w:t>
            </w:r>
          </w:p>
          <w:p w14:paraId="24F224D6" w14:textId="77777777" w:rsidR="004D3098" w:rsidRDefault="004D3098" w:rsidP="004D30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Fully monitored offline or online with the web application, any user can do it with no knowledge about anything</w:t>
            </w:r>
            <w:r w:rsidR="00120B11">
              <w:rPr>
                <w:b/>
                <w:bCs/>
                <w:sz w:val="20"/>
                <w:szCs w:val="20"/>
              </w:rPr>
              <w:t xml:space="preserve"> as we deal with the plant with deep learning algorithms and Embedded system control. </w:t>
            </w:r>
          </w:p>
          <w:p w14:paraId="3EF1B1C1" w14:textId="12DE59B0" w:rsidR="00120B11" w:rsidRPr="004D3098" w:rsidRDefault="00120B11" w:rsidP="004D3098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The user will need to make some interventions but after a very long time with separated long periods with our reminders and easy steps to follow. </w:t>
            </w:r>
          </w:p>
        </w:tc>
      </w:tr>
    </w:tbl>
    <w:p w14:paraId="194EB252" w14:textId="77777777" w:rsidR="003312ED" w:rsidRDefault="003312ED"/>
    <w:p w14:paraId="7B1BB679" w14:textId="77777777" w:rsidR="003312ED" w:rsidRDefault="0075134A">
      <w:pPr>
        <w:pStyle w:val="Heading2"/>
      </w:pPr>
      <w:sdt>
        <w:sdtPr>
          <w:alias w:val="High-Level Requirements:"/>
          <w:tag w:val="High-Level Requirements:"/>
          <w:id w:val="-1806920622"/>
          <w:placeholder>
            <w:docPart w:val="BB2FB6A76BEB48AF8D868FCCEC51C954"/>
          </w:placeholder>
          <w:temporary/>
          <w:showingPlcHdr/>
          <w15:appearance w15:val="hidden"/>
        </w:sdtPr>
        <w:sdtEndPr/>
        <w:sdtContent>
          <w:r w:rsidR="001A728E" w:rsidRPr="00120B11">
            <w:rPr>
              <w:sz w:val="28"/>
              <w:szCs w:val="28"/>
            </w:rPr>
            <w:t>High-Level Requirements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02F7190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134331F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4550B" wp14:editId="2ADF5FCA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88CCB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A1EC2B9" w14:textId="77777777" w:rsidR="005D4DC9" w:rsidRDefault="00120B1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Basically, we need some primitive requirements:</w:t>
            </w:r>
          </w:p>
          <w:p w14:paraId="1F91D7D5" w14:textId="77777777" w:rsidR="00120B11" w:rsidRDefault="00120B11" w:rsidP="00120B11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Water and nutrients</w:t>
            </w:r>
          </w:p>
          <w:p w14:paraId="50835293" w14:textId="77777777" w:rsidR="00120B11" w:rsidRDefault="00120B11" w:rsidP="00120B11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Containers and growing media for seeds</w:t>
            </w:r>
          </w:p>
          <w:p w14:paraId="61756B47" w14:textId="77777777" w:rsidR="00120B11" w:rsidRDefault="00120B11" w:rsidP="00120B11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And some advanced requirements:</w:t>
            </w:r>
          </w:p>
          <w:p w14:paraId="65A71F0E" w14:textId="60961866" w:rsidR="00120B11" w:rsidRDefault="00120B11" w:rsidP="00120B11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Controllers and sensors.</w:t>
            </w:r>
          </w:p>
          <w:p w14:paraId="7B1D3ECB" w14:textId="0618A3F4" w:rsidR="00120B11" w:rsidRDefault="00120B11" w:rsidP="00120B11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LEDs replacing the sun.</w:t>
            </w:r>
          </w:p>
          <w:p w14:paraId="7A9A0D24" w14:textId="43829913" w:rsidR="00120B11" w:rsidRPr="00120B11" w:rsidRDefault="00120B11" w:rsidP="00120B11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Pumps and some electronic components.</w:t>
            </w:r>
          </w:p>
        </w:tc>
      </w:tr>
    </w:tbl>
    <w:p w14:paraId="5C884AF4" w14:textId="77777777" w:rsidR="003312ED" w:rsidRDefault="003312ED"/>
    <w:p w14:paraId="4BC23767" w14:textId="77777777" w:rsidR="003312ED" w:rsidRDefault="0075134A">
      <w:pPr>
        <w:pStyle w:val="Heading2"/>
      </w:pPr>
      <w:sdt>
        <w:sdtPr>
          <w:alias w:val="Deliverables:"/>
          <w:tag w:val="Deliverables:"/>
          <w:id w:val="1659027517"/>
          <w:placeholder>
            <w:docPart w:val="80D17A09690E4583A3AB1539F0BF9166"/>
          </w:placeholder>
          <w:temporary/>
          <w:showingPlcHdr/>
          <w15:appearance w15:val="hidden"/>
        </w:sdtPr>
        <w:sdtEndPr/>
        <w:sdtContent>
          <w:r w:rsidR="001A728E" w:rsidRPr="00120B11">
            <w:rPr>
              <w:sz w:val="28"/>
              <w:szCs w:val="28"/>
            </w:rPr>
            <w:t>Deliverables</w:t>
          </w:r>
        </w:sdtContent>
      </w:sdt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9133979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4D43F9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66A8539" wp14:editId="4F85C86D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EA464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61CCEF5" w14:textId="77777777" w:rsidR="005D4DC9" w:rsidRDefault="00120B1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Agriculture is needed everywhere and every time where it </w:t>
            </w:r>
            <w:proofErr w:type="gramStart"/>
            <w:r>
              <w:rPr>
                <w:b/>
                <w:bCs/>
                <w:sz w:val="20"/>
                <w:szCs w:val="20"/>
              </w:rPr>
              <w:t>can’t</w:t>
            </w:r>
            <w:proofErr w:type="gramEnd"/>
            <w:r>
              <w:rPr>
                <w:b/>
                <w:bCs/>
                <w:sz w:val="20"/>
                <w:szCs w:val="20"/>
              </w:rPr>
              <w:t xml:space="preserve"> be replaced, so w</w:t>
            </w:r>
            <w:r w:rsidR="00A94FC4">
              <w:rPr>
                <w:b/>
                <w:bCs/>
                <w:sz w:val="20"/>
                <w:szCs w:val="20"/>
              </w:rPr>
              <w:t>e have a big list of deliverables that can be benefited from it.</w:t>
            </w:r>
          </w:p>
          <w:p w14:paraId="713CF1E6" w14:textId="5E2C9012" w:rsidR="00A94FC4" w:rsidRPr="00B10B6D" w:rsidRDefault="00A94FC4" w:rsidP="00B10B6D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Individuals </w:t>
            </w:r>
          </w:p>
          <w:p w14:paraId="2F13EB8B" w14:textId="77777777" w:rsidR="00A94FC4" w:rsidRDefault="00A94FC4" w:rsidP="00A94FC4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Farms </w:t>
            </w:r>
          </w:p>
          <w:p w14:paraId="2F67FD76" w14:textId="77777777" w:rsidR="00A94FC4" w:rsidRDefault="00A94FC4" w:rsidP="00A94FC4">
            <w:pPr>
              <w:pStyle w:val="TipText"/>
              <w:numPr>
                <w:ilvl w:val="0"/>
                <w:numId w:val="1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Poor soil or bad weather areas</w:t>
            </w:r>
          </w:p>
          <w:p w14:paraId="0D9931AC" w14:textId="1E6E8AFC" w:rsidR="00A94FC4" w:rsidRPr="00A94FC4" w:rsidRDefault="00B10B6D" w:rsidP="00B10B6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These points have a lot to include within them.</w:t>
            </w:r>
            <w:r w:rsidR="00A94FC4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14:paraId="0190B452" w14:textId="77777777" w:rsidR="003312ED" w:rsidRDefault="003312ED"/>
    <w:sdt>
      <w:sdtPr>
        <w:alias w:val="Affected Parties:"/>
        <w:tag w:val="Affected Parties:"/>
        <w:id w:val="-1271694847"/>
        <w:placeholder>
          <w:docPart w:val="0E28409C13E148C1B91163AF7E897636"/>
        </w:placeholder>
        <w:temporary/>
        <w:showingPlcHdr/>
        <w15:appearance w15:val="hidden"/>
      </w:sdtPr>
      <w:sdtEndPr/>
      <w:sdtContent>
        <w:p w14:paraId="27626DB4" w14:textId="77777777" w:rsidR="003312ED" w:rsidRDefault="001A728E">
          <w:pPr>
            <w:pStyle w:val="Heading2"/>
          </w:pPr>
          <w:r w:rsidRPr="00B10B6D">
            <w:rPr>
              <w:sz w:val="28"/>
              <w:szCs w:val="28"/>
            </w:rPr>
            <w:t>Affected Parties</w:t>
          </w:r>
        </w:p>
      </w:sdtContent>
    </w:sdt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7577FBC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61769E9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A66ECF1" wp14:editId="399CB03E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9A5062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B46D49E" w14:textId="1E2D38CF" w:rsidR="005D4DC9" w:rsidRPr="00B10B6D" w:rsidRDefault="00B10B6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0"/>
                <w:szCs w:val="20"/>
                <w:lang w:bidi="ar-EG"/>
              </w:rPr>
            </w:pPr>
            <w:r>
              <w:rPr>
                <w:b/>
                <w:bCs/>
                <w:sz w:val="20"/>
                <w:szCs w:val="20"/>
                <w:lang w:bidi="ar-EG"/>
              </w:rPr>
              <w:t xml:space="preserve">All parties would be affected with it as the growth rate is much higher but </w:t>
            </w:r>
            <w:r w:rsidR="002F0633">
              <w:rPr>
                <w:b/>
                <w:bCs/>
                <w:sz w:val="20"/>
                <w:szCs w:val="20"/>
                <w:lang w:bidi="ar-EG"/>
              </w:rPr>
              <w:t>mainly the “Food companies and anything that follows them”.</w:t>
            </w:r>
          </w:p>
        </w:tc>
      </w:tr>
    </w:tbl>
    <w:p w14:paraId="72CC38A5" w14:textId="77777777" w:rsidR="003312ED" w:rsidRDefault="003312ED">
      <w:pPr>
        <w:rPr>
          <w:rFonts w:hint="cs"/>
          <w:rtl/>
          <w:lang w:bidi="ar-EG"/>
        </w:rPr>
      </w:pPr>
    </w:p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0C6A8A" w14:textId="77777777" w:rsidR="0075134A" w:rsidRDefault="0075134A">
      <w:pPr>
        <w:spacing w:after="0" w:line="240" w:lineRule="auto"/>
      </w:pPr>
      <w:r>
        <w:separator/>
      </w:r>
    </w:p>
  </w:endnote>
  <w:endnote w:type="continuationSeparator" w:id="0">
    <w:p w14:paraId="1DF04F39" w14:textId="77777777" w:rsidR="0075134A" w:rsidRDefault="00751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B303AF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D20BD4" w14:textId="77777777" w:rsidR="0075134A" w:rsidRDefault="0075134A">
      <w:pPr>
        <w:spacing w:after="0" w:line="240" w:lineRule="auto"/>
      </w:pPr>
      <w:r>
        <w:separator/>
      </w:r>
    </w:p>
  </w:footnote>
  <w:footnote w:type="continuationSeparator" w:id="0">
    <w:p w14:paraId="10BDD6C4" w14:textId="77777777" w:rsidR="0075134A" w:rsidRDefault="007513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07009"/>
    <w:multiLevelType w:val="hybridMultilevel"/>
    <w:tmpl w:val="BD167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E5E58"/>
    <w:multiLevelType w:val="hybridMultilevel"/>
    <w:tmpl w:val="3FDC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4" w15:restartNumberingAfterBreak="0">
    <w:nsid w:val="5A3B5836"/>
    <w:multiLevelType w:val="hybridMultilevel"/>
    <w:tmpl w:val="A88CA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5"/>
  </w:num>
  <w:num w:numId="3">
    <w:abstractNumId w:val="15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11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54"/>
    <w:rsid w:val="00083B37"/>
    <w:rsid w:val="000A0612"/>
    <w:rsid w:val="00120B11"/>
    <w:rsid w:val="001A728E"/>
    <w:rsid w:val="001E042A"/>
    <w:rsid w:val="00225505"/>
    <w:rsid w:val="00293254"/>
    <w:rsid w:val="002F0633"/>
    <w:rsid w:val="003312ED"/>
    <w:rsid w:val="004018C1"/>
    <w:rsid w:val="004727F4"/>
    <w:rsid w:val="004A0A8D"/>
    <w:rsid w:val="004D3098"/>
    <w:rsid w:val="00575B92"/>
    <w:rsid w:val="005D4DC9"/>
    <w:rsid w:val="005F7999"/>
    <w:rsid w:val="00626EDA"/>
    <w:rsid w:val="006D7FF8"/>
    <w:rsid w:val="00704472"/>
    <w:rsid w:val="0075134A"/>
    <w:rsid w:val="00791457"/>
    <w:rsid w:val="007F372E"/>
    <w:rsid w:val="008D5E06"/>
    <w:rsid w:val="008D6D77"/>
    <w:rsid w:val="00954BFF"/>
    <w:rsid w:val="00A94FC4"/>
    <w:rsid w:val="00AA316B"/>
    <w:rsid w:val="00B10B6D"/>
    <w:rsid w:val="00B5042B"/>
    <w:rsid w:val="00BC1FD2"/>
    <w:rsid w:val="00C92C41"/>
    <w:rsid w:val="00D57E3E"/>
    <w:rsid w:val="00DB24CB"/>
    <w:rsid w:val="00DF5013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99DD2E"/>
  <w15:chartTrackingRefBased/>
  <w15:docId w15:val="{448B4FF9-C6CB-4433-974A-AD9001B8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hmo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C0B97F7AF344CE9B48CCCEC29C8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D6428E-8755-47E7-B43C-606860656AD1}"/>
      </w:docPartPr>
      <w:docPartBody>
        <w:p w:rsidR="00000000" w:rsidRDefault="001B77A8">
          <w:pPr>
            <w:pStyle w:val="2C0B97F7AF344CE9B48CCCEC29C8B719"/>
          </w:pPr>
          <w:r>
            <w:t>Overview</w:t>
          </w:r>
        </w:p>
      </w:docPartBody>
    </w:docPart>
    <w:docPart>
      <w:docPartPr>
        <w:name w:val="DBEB83C6EAB5430693F4946D013A7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FF3A8-B1C2-41E2-8F83-5FC672E61F91}"/>
      </w:docPartPr>
      <w:docPartBody>
        <w:p w:rsidR="00000000" w:rsidRDefault="001B77A8">
          <w:pPr>
            <w:pStyle w:val="DBEB83C6EAB5430693F4946D013A7F02"/>
          </w:pPr>
          <w:r>
            <w:t>Project Background and Description</w:t>
          </w:r>
        </w:p>
      </w:docPartBody>
    </w:docPart>
    <w:docPart>
      <w:docPartPr>
        <w:name w:val="149BA4FB044B47CCAE3AFA70558C9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6413F-5F27-4F43-AF6C-F2B3C776FDD7}"/>
      </w:docPartPr>
      <w:docPartBody>
        <w:p w:rsidR="00000000" w:rsidRDefault="001B77A8">
          <w:pPr>
            <w:pStyle w:val="149BA4FB044B47CCAE3AFA70558C9636"/>
          </w:pPr>
          <w:r>
            <w:t>Project Scope</w:t>
          </w:r>
        </w:p>
      </w:docPartBody>
    </w:docPart>
    <w:docPart>
      <w:docPartPr>
        <w:name w:val="BB2FB6A76BEB48AF8D868FCCEC51C9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21A92-4A3E-4B2C-A521-FE529E38D52B}"/>
      </w:docPartPr>
      <w:docPartBody>
        <w:p w:rsidR="00000000" w:rsidRDefault="001B77A8">
          <w:pPr>
            <w:pStyle w:val="BB2FB6A76BEB48AF8D868FCCEC51C954"/>
          </w:pPr>
          <w:r>
            <w:t>High-Level Requirements</w:t>
          </w:r>
        </w:p>
      </w:docPartBody>
    </w:docPart>
    <w:docPart>
      <w:docPartPr>
        <w:name w:val="80D17A09690E4583A3AB1539F0BF9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D7F8A-DD4D-4D62-9681-F8606820D514}"/>
      </w:docPartPr>
      <w:docPartBody>
        <w:p w:rsidR="00000000" w:rsidRDefault="001B77A8">
          <w:pPr>
            <w:pStyle w:val="80D17A09690E4583A3AB1539F0BF9166"/>
          </w:pPr>
          <w:r>
            <w:t>Deliverables</w:t>
          </w:r>
        </w:p>
      </w:docPartBody>
    </w:docPart>
    <w:docPart>
      <w:docPartPr>
        <w:name w:val="0E28409C13E148C1B91163AF7E8976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F908D-7909-45C7-B7DC-422523D31F69}"/>
      </w:docPartPr>
      <w:docPartBody>
        <w:p w:rsidR="00000000" w:rsidRDefault="001B77A8">
          <w:pPr>
            <w:pStyle w:val="0E28409C13E148C1B91163AF7E897636"/>
          </w:pPr>
          <w:r>
            <w:t>Affected Parties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A8"/>
    <w:rsid w:val="001B7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D5CDFE452349069EA60060FB5EB76F">
    <w:name w:val="63D5CDFE452349069EA60060FB5EB76F"/>
  </w:style>
  <w:style w:type="paragraph" w:customStyle="1" w:styleId="C7CE2E5A7BDF445CBB47FBBADF668644">
    <w:name w:val="C7CE2E5A7BDF445CBB47FBBADF668644"/>
  </w:style>
  <w:style w:type="paragraph" w:customStyle="1" w:styleId="4B00EC9CC8C34E9F98BDCCC75FF5FB6D">
    <w:name w:val="4B00EC9CC8C34E9F98BDCCC75FF5FB6D"/>
  </w:style>
  <w:style w:type="paragraph" w:customStyle="1" w:styleId="2C0B97F7AF344CE9B48CCCEC29C8B719">
    <w:name w:val="2C0B97F7AF344CE9B48CCCEC29C8B719"/>
  </w:style>
  <w:style w:type="paragraph" w:customStyle="1" w:styleId="DBEB83C6EAB5430693F4946D013A7F02">
    <w:name w:val="DBEB83C6EAB5430693F4946D013A7F02"/>
  </w:style>
  <w:style w:type="paragraph" w:customStyle="1" w:styleId="F2590541A58444548582BB7402399300">
    <w:name w:val="F2590541A58444548582BB7402399300"/>
  </w:style>
  <w:style w:type="paragraph" w:customStyle="1" w:styleId="F210AAD994EA424EA649364F8936A31B">
    <w:name w:val="F210AAD994EA424EA649364F8936A31B"/>
  </w:style>
  <w:style w:type="paragraph" w:customStyle="1" w:styleId="149BA4FB044B47CCAE3AFA70558C9636">
    <w:name w:val="149BA4FB044B47CCAE3AFA70558C9636"/>
  </w:style>
  <w:style w:type="paragraph" w:customStyle="1" w:styleId="E53B50ED109A440F81B9169147545496">
    <w:name w:val="E53B50ED109A440F81B9169147545496"/>
  </w:style>
  <w:style w:type="paragraph" w:customStyle="1" w:styleId="61575CED1C4B420982993A17D046A676">
    <w:name w:val="61575CED1C4B420982993A17D046A676"/>
  </w:style>
  <w:style w:type="paragraph" w:customStyle="1" w:styleId="D607FE58086A48D08DD3AB907B81BB06">
    <w:name w:val="D607FE58086A48D08DD3AB907B81BB06"/>
  </w:style>
  <w:style w:type="paragraph" w:customStyle="1" w:styleId="BB2FB6A76BEB48AF8D868FCCEC51C954">
    <w:name w:val="BB2FB6A76BEB48AF8D868FCCEC51C954"/>
  </w:style>
  <w:style w:type="paragraph" w:customStyle="1" w:styleId="3618D68493A140D48C14480F48870A9C">
    <w:name w:val="3618D68493A140D48C14480F48870A9C"/>
  </w:style>
  <w:style w:type="paragraph" w:customStyle="1" w:styleId="16068793FDE443E7BBF55A71F07FE72D">
    <w:name w:val="16068793FDE443E7BBF55A71F07FE72D"/>
  </w:style>
  <w:style w:type="paragraph" w:customStyle="1" w:styleId="CFFA000BDB91428A9814DC5312EA0D14">
    <w:name w:val="CFFA000BDB91428A9814DC5312EA0D14"/>
  </w:style>
  <w:style w:type="paragraph" w:customStyle="1" w:styleId="59D4FAB31DA84BDCA9D8EF2F93DF4DE1">
    <w:name w:val="59D4FAB31DA84BDCA9D8EF2F93DF4DE1"/>
  </w:style>
  <w:style w:type="paragraph" w:customStyle="1" w:styleId="54B2352E81124F5DAA0F498A8CE1072A">
    <w:name w:val="54B2352E81124F5DAA0F498A8CE1072A"/>
  </w:style>
  <w:style w:type="paragraph" w:customStyle="1" w:styleId="80D17A09690E4583A3AB1539F0BF9166">
    <w:name w:val="80D17A09690E4583A3AB1539F0BF9166"/>
  </w:style>
  <w:style w:type="paragraph" w:customStyle="1" w:styleId="C560EC5D8A5F4ACAB4EC49C94BF5281B">
    <w:name w:val="C560EC5D8A5F4ACAB4EC49C94BF5281B"/>
  </w:style>
  <w:style w:type="paragraph" w:customStyle="1" w:styleId="0E28409C13E148C1B91163AF7E897636">
    <w:name w:val="0E28409C13E148C1B91163AF7E897636"/>
  </w:style>
  <w:style w:type="paragraph" w:customStyle="1" w:styleId="A53A0286050A4570AE53A42CBE4CFCE6">
    <w:name w:val="A53A0286050A4570AE53A42CBE4CFCE6"/>
  </w:style>
  <w:style w:type="paragraph" w:customStyle="1" w:styleId="DBE9397A3FC5457280703991AC7CDCCF">
    <w:name w:val="DBE9397A3FC5457280703991AC7CDCCF"/>
  </w:style>
  <w:style w:type="paragraph" w:customStyle="1" w:styleId="4BF1E2D6B2C74667A3266C12EA666E5F">
    <w:name w:val="4BF1E2D6B2C74667A3266C12EA666E5F"/>
  </w:style>
  <w:style w:type="paragraph" w:customStyle="1" w:styleId="C65B77D5196F4B7DB0EAEC3C9968ED44">
    <w:name w:val="C65B77D5196F4B7DB0EAEC3C9968ED44"/>
  </w:style>
  <w:style w:type="paragraph" w:customStyle="1" w:styleId="1E57584E4A5C470CA51E20DC598C474C">
    <w:name w:val="1E57584E4A5C470CA51E20DC598C474C"/>
  </w:style>
  <w:style w:type="paragraph" w:customStyle="1" w:styleId="C4AA9760605E4777BE60FA23D61BC4F7">
    <w:name w:val="C4AA9760605E4777BE60FA23D61BC4F7"/>
  </w:style>
  <w:style w:type="paragraph" w:customStyle="1" w:styleId="A5A8FA2AEF7D4712AC080C9A8A9A289B">
    <w:name w:val="A5A8FA2AEF7D4712AC080C9A8A9A289B"/>
  </w:style>
  <w:style w:type="paragraph" w:customStyle="1" w:styleId="3A918F98D07D456992455BAA78D98653">
    <w:name w:val="3A918F98D07D456992455BAA78D98653"/>
  </w:style>
  <w:style w:type="paragraph" w:customStyle="1" w:styleId="007600D198194305B05D327F3F6331FD">
    <w:name w:val="007600D198194305B05D327F3F6331FD"/>
  </w:style>
  <w:style w:type="paragraph" w:customStyle="1" w:styleId="04FBEC6395554695B054ABE06C4AF24F">
    <w:name w:val="04FBEC6395554695B054ABE06C4AF24F"/>
  </w:style>
  <w:style w:type="paragraph" w:customStyle="1" w:styleId="BAE958E5A4B24204A49CA196B67378F7">
    <w:name w:val="BAE958E5A4B24204A49CA196B67378F7"/>
  </w:style>
  <w:style w:type="paragraph" w:customStyle="1" w:styleId="4B548826D6EE4912A97892FA16D4F1F0">
    <w:name w:val="4B548826D6EE4912A97892FA16D4F1F0"/>
  </w:style>
  <w:style w:type="paragraph" w:customStyle="1" w:styleId="21EC54A1DA0541519E55F48A2EDB896B">
    <w:name w:val="21EC54A1DA0541519E55F48A2EDB896B"/>
  </w:style>
  <w:style w:type="paragraph" w:customStyle="1" w:styleId="FA5F981993F94B20ACB3C5E01EE121BB">
    <w:name w:val="FA5F981993F94B20ACB3C5E01EE121BB"/>
  </w:style>
  <w:style w:type="paragraph" w:customStyle="1" w:styleId="F8298E505A30423DB74ED812D5689079">
    <w:name w:val="F8298E505A30423DB74ED812D5689079"/>
  </w:style>
  <w:style w:type="paragraph" w:customStyle="1" w:styleId="A20243DC60DA4F1DBD6B085405A56DC0">
    <w:name w:val="A20243DC60DA4F1DBD6B085405A56DC0"/>
  </w:style>
  <w:style w:type="paragraph" w:customStyle="1" w:styleId="095357BFF9E84D73B7FF89CD2043971D">
    <w:name w:val="095357BFF9E84D73B7FF89CD2043971D"/>
  </w:style>
  <w:style w:type="paragraph" w:customStyle="1" w:styleId="A8F67816FCE64F4BA04E9D00E6F76EF1">
    <w:name w:val="A8F67816FCE64F4BA04E9D00E6F76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73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 ahmed</dc:creator>
  <cp:lastModifiedBy>Mahmoud Ahmed Abdul Monem Mohamed</cp:lastModifiedBy>
  <cp:revision>1</cp:revision>
  <dcterms:created xsi:type="dcterms:W3CDTF">2021-07-11T12:01:00Z</dcterms:created>
  <dcterms:modified xsi:type="dcterms:W3CDTF">2021-07-11T13:14:00Z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